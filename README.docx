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改进yolo11-DWR等200+全套创新点大全：航拍水体检测图像分割系统源码＆数据集全套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和人类活动的增加，水体污染和水资源管理问题日益凸显。水体作为生态系统的重要组成部分，不仅为生物提供栖息地，还在调节气候、提供饮用水和支持农业等方面发挥着重要作用。因此，及时、准确地监测水体的变化对于环境保护和资源管理至关重要。传统的水体检测方法往往依赖于人工巡查，效率低下且容易受到人为因素的影响。近年来，随着遥感技术和计算机视觉的迅速发展，基于图像处理的水体检测方法逐渐成为研究热点。</w:t>
        <w:br/>
        <w:br/>
        <w:t>本研究旨在基于改进的YOLOv11模型，构建一个高效的航拍水体检测图像分割系统。YOLO（You Only Look Once）系列模型以其快速的检测速度和较高的准确率而闻名，适合实时监测应用。通过对YOLOv11进行改进，我们希望在保证检测精度的同时，提升其在复杂环境下的鲁棒性和适应性。此外，针对特定的水体检测任务，我们将使用包含1673幅图像的数据集，数据集中仅包含一个类别“Water”，这为模型的训练和评估提供了清晰的目标。</w:t>
        <w:br/>
        <w:br/>
        <w:t>在数据集的处理过程中，我们对图像进行了自动方向调整和统一尺寸处理，以确保模型输入的一致性。这种预处理方式能够有效提高模型的训练效率和检测精度。通过构建该系统，我们期望能够实现对水体的自动化监测，及时发现水体污染和变化，为环境保护和水资源管理提供科学依据。</w:t>
        <w:br/>
        <w:br/>
        <w:t>综上所述，本研究不仅具有重要的理论意义，还将为实际应用提供有效的技术支持，推动水体监测技术的发展，助力可持续发展目标的实现。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航拍水体的检测与图像分割，旨在为改进YOLOv11模型提供高质量的训练素材。数据集的主题为“Water_Bodies”，主要涵盖了水体的多样性及其在不同环境条件下的表现。该数据集包含一个类别，即“Water”，这意味着所有的标注图像均围绕水体的特征展开，旨在提高模型对水体的识别精度和分割能力。</w:t>
        <w:br/>
        <w:br/>
        <w:t>在数据集的构建过程中，我们精心挑选了来自不同地理位置和气候条件的航拍图像，以确保数据的多样性和代表性。这些图像不仅包括静态水体，如湖泊、河流和水库，还涵盖了动态水体的变化，如潮汐影响下的海洋区域。每张图像都经过严格的标注，确保水体区域的准确性，以便为YOLOv11模型的训练提供可靠的输入。</w:t>
        <w:br/>
        <w:br/>
        <w:t>此外，数据集还考虑了不同的光照条件和季节变化，确保模型在各种环境下的鲁棒性。例如，数据集中包含了晴天、阴天、黄昏等不同光照条件下的水体图像，增强了模型对光照变化的适应能力。同时，季节性变化也被纳入考虑，春夏秋冬不同季节的水体表现为模型提供了丰富的训练样本。</w:t>
        <w:br/>
        <w:br/>
        <w:t>通过这种精心设计的数据集，我们期望能够显著提升YOLOv11在航拍水体检测与图像分割任务中的表现，使其能够在实际应用中更好地识别和分割水体区域，从而为环境监测、水资源管理及相关领域提供强有力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```以下是对给定代码的核心部分进行分析和详细注释的结果。我们将保留主要的类和函数，删除冗余的部分，并添加中文注释以帮助理解。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trunc_normal_, DropPath, to_2tuple</w:t>
        <w:br/>
        <w:br/>
        <w:t>class GRNwithNHWC(nn.Module):</w:t>
        <w:br/>
        <w:t xml:space="preserve">    """ </w:t>
        <w:br/>
        <w:t xml:space="preserve">    GRN (Global Response Normalization) 层</w:t>
        <w:br/>
        <w:t xml:space="preserve">    该层在 ConvNeXt V2 中首次提出，主要用于归一化特征图。</w:t>
        <w:br/>
        <w:t xml:space="preserve">    输入假设为 (N, H, W, C) 格式。</w:t>
        <w:br/>
        <w:t xml:space="preserve">    """</w:t>
        <w:br/>
        <w:t xml:space="preserve">    def __init__(self, dim, use_bias=True):</w:t>
        <w:br/>
        <w:t xml:space="preserve">        super().__init__()</w:t>
        <w:br/>
        <w:t xml:space="preserve">        self.use_bias = use_bias</w:t>
        <w:br/>
        <w:t xml:space="preserve">        self.gamma = nn.Parameter(torch.zeros(1, 1, 1, dim))  # 学习参数 gamma</w:t>
        <w:br/>
        <w:t xml:space="preserve">        if self.use_bias:</w:t>
        <w:br/>
        <w:t xml:space="preserve">            self.beta = nn.Parameter(torch.zeros(1, 1, 1, dim))  # 学习参数 beta</w:t>
        <w:br/>
        <w:br/>
        <w:t xml:space="preserve">    def forward(self, x):</w:t>
        <w:br/>
        <w:t xml:space="preserve">        Gx = torch.norm(x, p=2, dim=(1, 2), keepdim=True)  # 计算 L2 范数</w:t>
        <w:br/>
        <w:t xml:space="preserve">        Nx = Gx / (Gx.mean(dim=-1, keepdim=True) + 1e-6)  # 归一化</w:t>
        <w:br/>
        <w:t xml:space="preserve">        if self.use_bias:</w:t>
        <w:br/>
        <w:t xml:space="preserve">            return (self.gamma * Nx + 1) * x + self.beta  # 应用归一化和偏置</w:t>
        <w:br/>
        <w:t xml:space="preserve">        else:</w:t>
        <w:br/>
        <w:t xml:space="preserve">            return (self.gamma * Nx + 1) * x  # 应用归一化</w:t>
        <w:br/>
        <w:br/>
        <w:t>class DilatedReparamBlock(nn.Module):</w:t>
        <w:br/>
        <w:t xml:space="preserve">    """</w:t>
        <w:br/>
        <w:t xml:space="preserve">    Dilated Reparam Block，采用膨胀卷积以提高感受野。</w:t>
        <w:br/>
        <w:t xml:space="preserve">    输入假设为 (N, C, H, W) 格式。</w:t>
        <w:br/>
        <w:t xml:space="preserve">    """</w:t>
        <w:br/>
        <w:t xml:space="preserve">    def __init__(self, channels, kernel_size, deploy, use_sync_bn=False):</w:t>
        <w:br/>
        <w:t xml:space="preserve">        super().__init__()</w:t>
        <w:br/>
        <w:t xml:space="preserve">        self.lk_origin = nn.Conv2d(channels, channels, kernel_size=kernel_size, stride=1,</w:t>
        <w:br/>
        <w:t xml:space="preserve">                                    padding=kernel_size//2, dilation=1, groups=channels, bias=True)</w:t>
        <w:br/>
        <w:br/>
        <w:t xml:space="preserve">        # 根据 kernel_size 设置不同的膨胀卷积参数</w:t>
        <w:br/>
        <w:t xml:space="preserve">        if kernel_size == 17:</w:t>
        <w:br/>
        <w:t xml:space="preserve">            self.kernel_sizes = [5, 9, 3, 3, 3]</w:t>
        <w:br/>
        <w:t xml:space="preserve">            self.dilates = [1, 2, 4, 5, 7]</w:t>
        <w:br/>
        <w:t xml:space="preserve">        # 其他情况省略...</w:t>
        <w:br/>
        <w:br/>
        <w:t xml:space="preserve">        if not deploy:</w:t>
        <w:br/>
        <w:t xml:space="preserve">            self.origin_bn = nn.BatchNorm2d(channels)  # 使用批归一化</w:t>
        <w:br/>
        <w:br/>
        <w:t xml:space="preserve">            # 创建膨胀卷积和对应的批归一化层</w:t>
        <w:br/>
        <w:t xml:space="preserve">            for k, r in zip(self.kernel_sizes, self.dilates):</w:t>
        <w:br/>
        <w:t xml:space="preserve">                self.__setattr__('dil_conv_k{}_{}'.format(k, r),</w:t>
        <w:br/>
        <w:t xml:space="preserve">                                 nn.Conv2d(in_channels=channels, out_channels=channels, kernel_size=k, stride=1,</w:t>
        <w:br/>
        <w:t xml:space="preserve">                                           padding=(r * (k - 1) + 1) // 2, dilation=r, groups=channels,</w:t>
        <w:br/>
        <w:t xml:space="preserve">                                           bias=False))</w:t>
        <w:br/>
        <w:t xml:space="preserve">                self.__setattr__('dil_bn_k{}_{}'.format(k, r), nn.BatchNorm2d(channels))</w:t>
        <w:br/>
        <w:br/>
        <w:t xml:space="preserve">    def forward(self, x):</w:t>
        <w:br/>
        <w:t xml:space="preserve">        out = self.lk_origin(x)  # 先通过原始卷积</w:t>
        <w:br/>
        <w:t xml:space="preserve">        if hasattr(self, 'origin_bn'):</w:t>
        <w:br/>
        <w:t xml:space="preserve">            out = self.origin_bn(out)  # 如果不是部署模式，则应用批归一化</w:t>
        <w:br/>
        <w:t xml:space="preserve">        # 应用膨胀卷积</w:t>
        <w:br/>
        <w:t xml:space="preserve">        for k, r in zip(self.kernel_sizes, self.dilates):</w:t>
        <w:br/>
        <w:t xml:space="preserve">            conv = self.__getattr__('dil_conv_k{}_{}'.format(k, r))</w:t>
        <w:br/>
        <w:t xml:space="preserve">            bn = self.__getattr__('dil_bn_k{}_{}'.format(k, r))</w:t>
        <w:br/>
        <w:t xml:space="preserve">            out += bn(conv(x))</w:t>
        <w:br/>
        <w:t xml:space="preserve">        return out</w:t>
        <w:br/>
        <w:br/>
        <w:t>class UniRepLKNetBlock(nn.Module):</w:t>
        <w:br/>
        <w:t xml:space="preserve">    """</w:t>
        <w:br/>
        <w:t xml:space="preserve">    UniRepLKNet 的基本构建块，包含卷积、归一化和激活层。</w:t>
        <w:br/>
        <w:t xml:space="preserve">    """</w:t>
        <w:br/>
        <w:t xml:space="preserve">    def __init__(self, dim, kernel_size, drop_path=0., deploy=False):</w:t>
        <w:br/>
        <w:t xml:space="preserve">        super().__init__()</w:t>
        <w:br/>
        <w:t xml:space="preserve">        self.dwconv = DilatedReparamBlock(dim, kernel_size, deploy=deploy)  # 膨胀卷积</w:t>
        <w:br/>
        <w:t xml:space="preserve">        self.norm = nn.BatchNorm2d(dim)  # 批归一化</w:t>
        <w:br/>
        <w:t xml:space="preserve">        self.se = SEBlock(dim, dim // 4)  # Squeeze-and-Excitation Block</w:t>
        <w:br/>
        <w:br/>
        <w:t xml:space="preserve">        ffn_dim = dim * 4  # 前馈网络维度</w:t>
        <w:br/>
        <w:t xml:space="preserve">        self.pwconv1 = nn.Linear(dim, ffn_dim)  # 第一层前馈网络</w:t>
        <w:br/>
        <w:t xml:space="preserve">        self.act = nn.GELU()  # 激活函数</w:t>
        <w:br/>
        <w:t xml:space="preserve">        self.pwconv2 = nn.Linear(ffn_dim, dim)  # 第二层前馈网络</w:t>
        <w:br/>
        <w:br/>
        <w:t xml:space="preserve">    def forward(self, inputs):</w:t>
        <w:br/>
        <w:t xml:space="preserve">        y = self.se(self.norm(self.dwconv(inputs)))  # 先通过膨胀卷积和归一化，再通过 SE Block</w:t>
        <w:br/>
        <w:t xml:space="preserve">        y = self.pwconv2(self.act(self.pwconv1(y)))  # 前馈网络</w:t>
        <w:br/>
        <w:t xml:space="preserve">        return y + inputs  # 残差连接</w:t>
        <w:br/>
        <w:br/>
        <w:t>class UniRepLKNet(nn.Module):</w:t>
        <w:br/>
        <w:t xml:space="preserve">    """</w:t>
        <w:br/>
        <w:t xml:space="preserve">    UniRepLKNet 模型，集成多个 UniRepLKNetBlock。</w:t>
        <w:br/>
        <w:t xml:space="preserve">    """</w:t>
        <w:br/>
        <w:t xml:space="preserve">    def __init__(self, in_chans=3, num_classes=1000, depths=(3, 3, 27, 3), dims=(96, 192, 384, 768)):</w:t>
        <w:br/>
        <w:t xml:space="preserve">        super().__init__()</w:t>
        <w:br/>
        <w:t xml:space="preserve">        self.downsample_layers = nn.ModuleList()  # 下采样层</w:t>
        <w:br/>
        <w:t xml:space="preserve">        self.stages = nn.ModuleList()  # 主体阶段</w:t>
        <w:br/>
        <w:br/>
        <w:t xml:space="preserve">        # 初始化下采样层</w:t>
        <w:br/>
        <w:t xml:space="preserve">        self.downsample_layers.append(nn.Conv2d(in_chans, dims[0] // 2, kernel_size=3, stride=2, padding=1))</w:t>
        <w:br/>
        <w:t xml:space="preserve">        for i in range(3):</w:t>
        <w:br/>
        <w:t xml:space="preserve">            self.downsample_layers.append(nn.Conv2d(dims[i], dims[i + 1], kernel_size=3, stride=2, padding=1))</w:t>
        <w:br/>
        <w:br/>
        <w:t xml:space="preserve">        # 初始化各个阶段的 UniRepLKNetBlock</w:t>
        <w:br/>
        <w:t xml:space="preserve">        for i in range(4):</w:t>
        <w:br/>
        <w:t xml:space="preserve">            main_stage = nn.Sequential(</w:t>
        <w:br/>
        <w:t xml:space="preserve">                *[UniRepLKNetBlock(dim=dims[i], kernel_size=3) for _ in range(depths[i])])</w:t>
        <w:br/>
        <w:t xml:space="preserve">            self.stages.append(main_stage)</w:t>
        <w:br/>
        <w:br/>
        <w:t xml:space="preserve">    def forward(self, x):</w:t>
        <w:br/>
        <w:t xml:space="preserve">        for stage in self.downsample_layers:</w:t>
        <w:br/>
        <w:t xml:space="preserve">            x = stage(x)  # 通过下采样层</w:t>
        <w:br/>
        <w:t xml:space="preserve">        for stage in self.stages:</w:t>
        <w:br/>
        <w:t xml:space="preserve">            x = stage(x)  # 通过各个阶段的块</w:t>
        <w:br/>
        <w:t xml:space="preserve">        return x</w:t>
        <w:br/>
        <w:br/>
        <w:t># 示例用法</w:t>
        <w:br/>
        <w:t>if __name__ == '__main__':</w:t>
        <w:br/>
        <w:t xml:space="preserve">    inputs = torch.randn((1, 3, 640, 640))  # 随机输入</w:t>
        <w:br/>
        <w:t xml:space="preserve">    model = UniRepLKNet()  # 实例化模型</w:t>
        <w:br/>
        <w:t xml:space="preserve">    res = model(inputs)  # 前向传播</w:t>
        <w:br/>
        <w:t xml:space="preserve">    print(res.shape)  # 输出结果的形状</w:t>
        <w:br/>
        <w:t>```</w:t>
        <w:br/>
        <w:br/>
        <w:t>### 代码分析</w:t>
        <w:br/>
        <w:t>1. **GRNwithNHWC**: 实现了全局响应归一化，增强了特征的表达能力。</w:t>
        <w:br/>
        <w:t>2. **DilatedReparamBlock**: 通过膨胀卷积提高感受野，适用于多种卷积核大小。</w:t>
        <w:br/>
        <w:t>3. **UniRepLKNetBlock**: 组合了卷积、归一化和激活函数，形成一个基本的构建块。</w:t>
        <w:br/>
        <w:t>4. **UniRepLKNet**: 整个模型的框架，包含下采样层和多个阶段，最终实现特征提取。</w:t>
        <w:br/>
        <w:br/>
        <w:t>### 总结</w:t>
        <w:br/>
        <w:t>上述代码实现了一个复杂的卷积神经网络结构，适用于多种视觉任务。通过模块化设计，便于扩展和修改。```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这个文件实现了一个名为UniRepLKNet的深度学习模型，主要用于音频、视频、点云、时间序列和图像识别。它是基于多个现有模型（如RepLKNet、ConvNeXt、DINO和DeiT）构建的，具有较大的卷积核和高效的特征提取能力。</w:t>
        <w:br/>
        <w:br/>
        <w:t>文件首先导入了必要的库，包括PyTorch和一些自定义的模块。接着定义了一些基本的模块，例如GRN（全局响应归一化）层、NCHW到NHWC的转换层等。这些模块用于处理输入数据的格式和进行归一化操作。</w:t>
        <w:br/>
        <w:br/>
        <w:t>在模型的核心部分，定义了一个名为DilatedReparamBlock的模块，它结合了扩张卷积和重参数化技术，以提高模型的表现。该模块根据不同的卷积核大小和扩张率，使用多个卷积层来提取特征。</w:t>
        <w:br/>
        <w:br/>
        <w:t>UniRepLKNetBlock是模型的基本构建块，包含了深度卷积、归一化、Squeeze-and-Excitation（SE）块和前馈网络。它使用了可选的DropPath技术来增强模型的鲁棒性。</w:t>
        <w:br/>
        <w:br/>
        <w:t>UniRepLKNet类是整个模型的实现，它包含了多个阶段的卷积块和下采样层。模型的输入通道数、类别数、每个阶段的深度和特征维度都可以通过参数进行配置。模型在初始化时会根据给定的深度设置默认的卷积核大小。</w:t>
        <w:br/>
        <w:br/>
        <w:t>模型的前向传播方法支持两种输出模式：'logits'和'features'，分别用于返回分类结果和特征图。模型还支持通过`switch_to_deploy`方法切换到推理模式，以提高推理效率。</w:t>
        <w:br/>
        <w:br/>
        <w:t>文件的最后部分定义了一些函数，用于创建不同版本的UniRepLKNet模型（如unireplknet_a、unireplknet_f等），并提供了加载预训练权重的功能。通过这些函数，用户可以方便地实例化模型并进行训练或推理。</w:t>
        <w:br/>
        <w:br/>
        <w:t>整体来看，这个文件实现了一个灵活且高效的深度学习模型，适用于多种视觉和音频任务，具备较强的特征提取能力和扩展性。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`ChannelTransformer` 及其相关的嵌入、重构和编码模块。</w:t>
        <w:br/>
        <w:br/>
        <w:t>```python</w:t>
        <w:br/>
        <w:t>import torch</w:t>
        <w:br/>
        <w:t>import torch.nn as nn</w:t>
        <w:br/>
        <w:t>import numpy as np</w:t>
        <w:br/>
        <w:t>from torch.nn import Dropout, LayerNorm</w:t>
        <w:br/>
        <w:br/>
        <w:t>class Channel_Embeddings(nn.Module):</w:t>
        <w:br/>
        <w:t xml:space="preserve">    """通道嵌入类，负责将输入图像划分为补丁并生成位置嵌入。"""</w:t>
        <w:br/>
        <w:t xml:space="preserve">    def __init__(self, patchsize, img_size, in_channels):</w:t>
        <w:br/>
        <w:t xml:space="preserve">        super().__init__()</w:t>
        <w:br/>
        <w:t xml:space="preserve">        # 计算补丁数量</w:t>
        <w:br/>
        <w:t xml:space="preserve">        n_patches = (img_size[0] // patchsize) * (img_size[1] // patchsize)</w:t>
        <w:br/>
        <w:t xml:space="preserve">        # 定义补丁嵌入层</w:t>
        <w:br/>
        <w:t xml:space="preserve">        self.patch_embeddings = nn.Conv2d(in_channels, in_channels, kernel_size=patchsize, stride=patchsize)</w:t>
        <w:br/>
        <w:t xml:space="preserve">        # 定义位置嵌入参数</w:t>
        <w:br/>
        <w:t xml:space="preserve">        self.position_embeddings = nn.Parameter(torch.zeros(1, n_patches, in_channels))</w:t>
        <w:br/>
        <w:t xml:space="preserve">        self.dropout = Dropout(0.1)</w:t>
        <w:br/>
        <w:br/>
        <w:t xml:space="preserve">    def forward(self, x):</w:t>
        <w:br/>
        <w:t xml:space="preserve">        """前向传播，计算嵌入。"""</w:t>
        <w:br/>
        <w:t xml:space="preserve">        if x is None:</w:t>
        <w:br/>
        <w:t xml:space="preserve">            return None</w:t>
        <w:br/>
        <w:t xml:space="preserve">        # 通过补丁嵌入层处理输入</w:t>
        <w:br/>
        <w:t xml:space="preserve">        x = self.patch_embeddings(x)  # (B, hidden, n_patches^(1/2), n_patches^(1/2))</w:t>
        <w:br/>
        <w:t xml:space="preserve">        x = x.flatten(2).transpose(-1, -2)  # (B, n_patches, hidden)</w:t>
        <w:br/>
        <w:t xml:space="preserve">        embeddings = x + self.position_embeddings  # 添加位置嵌入</w:t>
        <w:br/>
        <w:t xml:space="preserve">        embeddings = self.dropout(embeddings)  # 应用 dropout</w:t>
        <w:br/>
        <w:t xml:space="preserve">        return embeddings</w:t>
        <w:br/>
        <w:br/>
        <w:t>class Reconstruct(nn.Module):</w:t>
        <w:br/>
        <w:t xml:space="preserve">    """重构类，负责将嵌入转换回图像空间。"""</w:t>
        <w:br/>
        <w:t xml:space="preserve">    def __init__(self, in_channels, out_channels, kernel_size, scale_factor):</w:t>
        <w:br/>
        <w:t xml:space="preserve">        super(Reconstruct, self).__init__()</w:t>
        <w:br/>
        <w:t xml:space="preserve">        self.conv = nn.Conv2d(in_channels, out_channels, kernel_size=kernel_size, padding=kernel_size//2)</w:t>
        <w:br/>
        <w:t xml:space="preserve">        self.norm = nn.BatchNorm2d(out_channels)</w:t>
        <w:br/>
        <w:t xml:space="preserve">        self.activation = nn.ReLU(inplace=True)</w:t>
        <w:br/>
        <w:t xml:space="preserve">        self.scale_factor = scale_factor</w:t>
        <w:br/>
        <w:br/>
        <w:t xml:space="preserve">    def forward(self, x):</w:t>
        <w:br/>
        <w:t xml:space="preserve">        """前向传播，进行重构。"""</w:t>
        <w:br/>
        <w:t xml:space="preserve">        if x is None:</w:t>
        <w:br/>
        <w:t xml:space="preserve">            return None</w:t>
        <w:br/>
        <w:t xml:space="preserve">        B, n_patch, hidden = x.size()  # 获取批量大小、补丁数量和隐藏维度</w:t>
        <w:br/>
        <w:t xml:space="preserve">        h, w = int(np.sqrt(n_patch)), int(np.sqrt(n_patch))  # 计算高度和宽度</w:t>
        <w:br/>
        <w:t xml:space="preserve">        x = x.permute(0, 2, 1).contiguous().view(B, hidden, h, w)  # 重塑为 (B, hidden, h, w)</w:t>
        <w:br/>
        <w:t xml:space="preserve">        x = nn.Upsample(scale_factor=self.scale_factor)(x)  # 上采样</w:t>
        <w:br/>
        <w:t xml:space="preserve">        out = self.conv(x)  # 卷积操作</w:t>
        <w:br/>
        <w:t xml:space="preserve">        out = self.norm(out)  # 归一化</w:t>
        <w:br/>
        <w:t xml:space="preserve">        out = self.activation(out)  # 激活函数</w:t>
        <w:br/>
        <w:t xml:space="preserve">        return out</w:t>
        <w:br/>
        <w:br/>
        <w:t>class Encoder(nn.Module):</w:t>
        <w:br/>
        <w:t xml:space="preserve">    """编码器类，包含多个编码块。"""</w:t>
        <w:br/>
        <w:t xml:space="preserve">    def __init__(self, channel_num):</w:t>
        <w:br/>
        <w:t xml:space="preserve">        super(Encoder, self).__init__()</w:t>
        <w:br/>
        <w:t xml:space="preserve">        self.layer = nn.ModuleList()</w:t>
        <w:br/>
        <w:t xml:space="preserve">        for _ in range(1):  # 这里只添加一个编码块</w:t>
        <w:br/>
        <w:t xml:space="preserve">            layer = Block_ViT(channel_num)</w:t>
        <w:br/>
        <w:t xml:space="preserve">            self.layer.append(layer)</w:t>
        <w:br/>
        <w:br/>
        <w:t xml:space="preserve">    def forward(self, emb1, emb2, emb3, emb4):</w:t>
        <w:br/>
        <w:t xml:space="preserve">        """前向传播，依次通过每个编码块。"""</w:t>
        <w:br/>
        <w:t xml:space="preserve">        for layer_block in self.layer:</w:t>
        <w:br/>
        <w:t xml:space="preserve">            emb1, emb2, emb3, emb4 = layer_block(emb1, emb2, emb3, emb4)</w:t>
        <w:br/>
        <w:t xml:space="preserve">        return emb1, emb2, emb3, emb4</w:t>
        <w:br/>
        <w:br/>
        <w:t>class ChannelTransformer(nn.Module):</w:t>
        <w:br/>
        <w:t xml:space="preserve">    """通道变换器类，负责整个模型的构建和前向传播。"""</w:t>
        <w:br/>
        <w:t xml:space="preserve">    def __init__(self, channel_num=[64, 128, 256, 512], img_size=640, patchSize=[40, 20, 10, 5]):</w:t>
        <w:br/>
        <w:t xml:space="preserve">        super().__init__()</w:t>
        <w:br/>
        <w:t xml:space="preserve">        # 初始化嵌入层</w:t>
        <w:br/>
        <w:t xml:space="preserve">        self.embeddings_1 = Channel_Embeddings(patchSize[0], img_size // 8, channel_num[0])</w:t>
        <w:br/>
        <w:t xml:space="preserve">        self.embeddings_2 = Channel_Embeddings(patchSize[1], img_size // 16, channel_num[1])</w:t>
        <w:br/>
        <w:t xml:space="preserve">        self.embeddings_3 = Channel_Embeddings(patchSize[2], img_size // 32, channel_num[2])</w:t>
        <w:br/>
        <w:t xml:space="preserve">        self.embeddings_4 = Channel_Embeddings(patchSize[3], img_size // 64, channel_num[3])</w:t>
        <w:br/>
        <w:t xml:space="preserve">        self.encoder = Encoder(channel_num)</w:t>
        <w:br/>
        <w:br/>
        <w:t xml:space="preserve">        # 初始化重构层</w:t>
        <w:br/>
        <w:t xml:space="preserve">        self.reconstruct_1 = Reconstruct(channel_num[0], channel_num[0], kernel_size=1, scale_factor=(patchSize[0], patchSize[0]))</w:t>
        <w:br/>
        <w:t xml:space="preserve">        self.reconstruct_2 = Reconstruct(channel_num[1], channel_num[1], kernel_size=1, scale_factor=(patchSize[1], patchSize[1]))</w:t>
        <w:br/>
        <w:t xml:space="preserve">        self.reconstruct_3 = Reconstruct(channel_num[2], channel_num[2], kernel_size=1, scale_factor=(patchSize[2], patchSize[2]))</w:t>
        <w:br/>
        <w:t xml:space="preserve">        self.reconstruct_4 = Reconstruct(channel_num[3], channel_num[3], kernel_size=1, scale_factor=(patchSize[3], patchSize[3]))</w:t>
        <w:br/>
        <w:br/>
        <w:t xml:space="preserve">    def forward(self, en):</w:t>
        <w:br/>
        <w:t xml:space="preserve">        """前向传播，计算嵌入、编码和重构。"""</w:t>
        <w:br/>
        <w:t xml:space="preserve">        en1, en2, en3, en4 = en if len(en) == 4 else (en[0], en[1], en[2], None)</w:t>
        <w:br/>
        <w:t xml:space="preserve">        </w:t>
        <w:br/>
        <w:t xml:space="preserve">        # 计算嵌入</w:t>
        <w:br/>
        <w:t xml:space="preserve">        emb1 = self.embeddings_1(en1) if en1 is not None else None</w:t>
        <w:br/>
        <w:t xml:space="preserve">        emb2 = self.embeddings_2(en2) if en2 is not None else None</w:t>
        <w:br/>
        <w:t xml:space="preserve">        emb3 = self.embeddings_3(en3) if en3 is not None else None</w:t>
        <w:br/>
        <w:t xml:space="preserve">        emb4 = self.embeddings_4(en4) if en4 is not None else None</w:t>
        <w:br/>
        <w:br/>
        <w:t xml:space="preserve">        # 编码</w:t>
        <w:br/>
        <w:t xml:space="preserve">        encoded1, encoded2, encoded3, encoded4 = self.encoder(emb1, emb2, emb3, emb4)</w:t>
        <w:br/>
        <w:br/>
        <w:t xml:space="preserve">        # 重构</w:t>
        <w:br/>
        <w:t xml:space="preserve">        x1 = self.reconstruct_1(encoded1) + en1 if en1 is not None else None</w:t>
        <w:br/>
        <w:t xml:space="preserve">        x2 = self.reconstruct_2(encoded2) + en2 if en2 is not None else None</w:t>
        <w:br/>
        <w:t xml:space="preserve">        x3 = self.reconstruct_3(encoded3) + en3 if en3 is not None else None</w:t>
        <w:br/>
        <w:t xml:space="preserve">        x4 = self.reconstruct_4(encoded4) + en4 if en4 is not None else None</w:t>
        <w:br/>
        <w:br/>
        <w:t xml:space="preserve">        return [x1, x2, x3, x4]</w:t>
        <w:br/>
        <w:t>```</w:t>
        <w:br/>
        <w:br/>
        <w:t>### 代码注释说明</w:t>
        <w:br/>
        <w:t>1. **Channel_Embeddings**: 该类负责将输入图像划分为补丁，并生成对应的嵌入。它使用卷积层进行补丁嵌入，并添加位置嵌入以保留空间信息。</w:t>
        <w:br/>
        <w:t>2. **Reconstruct**: 该类负责将编码后的嵌入重构回图像空间，使用卷积和上采样操作。</w:t>
        <w:br/>
        <w:t>3. **Encoder**: 该类由多个编码块组成，负责对嵌入进行编码处理。</w:t>
        <w:br/>
        <w:t>4. **ChannelTransformer**: 该类是整个模型的核心，负责初始化嵌入层、编码器和重构层，并实现前向传播逻辑。</w:t>
        <w:br/>
        <w:br/>
        <w:t>以上代码保留了模型的主要结构和功能，同时添加了详细的中文注释以帮助理解。```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`CTrans.py` 实现了一个基于通道的变换器（Channel Transformer），主要用于图像处理任务。代码中定义了多个类，每个类负责不同的功能，下面是对这些类及其功能的详细说明。</w:t>
        <w:br/>
        <w:br/>
        <w:t>首先，`Channel_Embeddings` 类用于构建图像的嵌入表示。它通过最大池化和卷积操作将输入图像分割成多个补丁，并为每个补丁生成位置嵌入。位置嵌入是通过一个可学习的参数实现的。该类的 `forward` 方法接收输入图像，经过处理后返回嵌入表示。</w:t>
        <w:br/>
        <w:br/>
        <w:t>接下来是 `Reconstruct` 类，它的作用是将经过编码的特征图重建为更高分辨率的图像。该类使用卷积层、批归一化和激活函数（ReLU）来处理输入，并通过上采样将特征图的尺寸扩大。</w:t>
        <w:br/>
        <w:br/>
        <w:t>`Attention_org` 类实现了多头自注意力机制。它接受多个嵌入作为输入，计算每个嵌入的查询、键和值，并通过注意力机制计算上下文信息。该类还包含了对注意力权重的可视化选项。</w:t>
        <w:br/>
        <w:br/>
        <w:t>`Mlp` 类是一个简单的多层感知机（MLP），包含两个全连接层和一个激活函数（GELU）。它用于对输入进行非线性变换，并具有权重初始化的功能。</w:t>
        <w:br/>
        <w:br/>
        <w:t>`Block_ViT` 类是变换器的基本构建块，包含自注意力机制和前馈网络。它首先对输入进行层归一化，然后通过注意力层和前馈网络进行处理，最后将结果与输入相加以实现残差连接。</w:t>
        <w:br/>
        <w:br/>
        <w:t>`Encoder` 类由多个 `Block_ViT` 组成，负责对输入的嵌入进行编码。它对每个嵌入进行归一化处理，并通过多个编码块进行特征提取。</w:t>
        <w:br/>
        <w:br/>
        <w:t>`ChannelTransformer` 类是整个模型的核心，负责将输入图像分成多个通道，并通过嵌入、编码和重建过程生成输出。它初始化了多个嵌入层、编码器和重建层，并在 `forward` 方法中将输入数据传递给这些层进行处理。</w:t>
        <w:br/>
        <w:br/>
        <w:t>最后，`GetIndexOutput` 类用于从模型的输出中提取特定索引的结果，便于后续处理。</w:t>
        <w:br/>
        <w:br/>
        <w:t>整体来看，这个程序实现了一个复杂的深度学习模型，结合了卷积、注意力机制和多层感知机，适用于图像的特征提取和重建任务。每个类的设计都遵循了模块化的原则，使得代码结构清晰，易于维护和扩展。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from torch import nn</w:t>
        <w:br/>
        <w:br/>
        <w:t>class EMA(nn.Module):</w:t>
        <w:br/>
        <w:t xml:space="preserve">    """ </w:t>
        <w:br/>
        <w:t xml:space="preserve">    指数移动平均 (Exponential Moving Average) 模块 </w:t>
        <w:br/>
        <w:t xml:space="preserve">    用于增强特征的表示能力。</w:t>
        <w:br/>
        <w:t xml:space="preserve">    """</w:t>
        <w:br/>
        <w:t xml:space="preserve">    def __init__(self, channels, factor=8):</w:t>
        <w:br/>
        <w:t xml:space="preserve">        super(EMA, self).__init__()</w:t>
        <w:br/>
        <w:t xml:space="preserve">        self.groups = factor  # 将通道分成若干组</w:t>
        <w:br/>
        <w:t xml:space="preserve">        assert channels // self.groups &gt; 0  # 确保每组至少有一个通道</w:t>
        <w:br/>
        <w:t xml:space="preserve">        self.softmax = nn.Softmax(-1)  # Softmax层</w:t>
        <w:br/>
        <w:t xml:space="preserve">        self.agp = nn.AdaptiveAvgPool2d((1, 1))  # 自适应平均池化</w:t>
        <w:br/>
        <w:t xml:space="preserve">        self.pool_h = nn.AdaptiveAvgPool2d((None, 1))  # 对高度进行池化</w:t>
        <w:br/>
        <w:t xml:space="preserve">        self.pool_w = nn.AdaptiveAvgPool2d((1, None))  # 对宽度进行池化</w:t>
        <w:br/>
        <w:t xml:space="preserve">        self.gn = nn.GroupNorm(channels // self.groups, channels // self.groups)  # 组归一化</w:t>
        <w:br/>
        <w:t xml:space="preserve">        self.conv1x1 = nn.Conv2d(channels // self.groups, channels // self.groups, kernel_size=1)  # 1x1卷积</w:t>
        <w:br/>
        <w:t xml:space="preserve">        self.conv3x3 = nn.Conv2d(channels // self.groups, channels // self.groups, kernel_size=3, padding=1)  # 3x3卷积</w:t>
        <w:br/>
        <w:br/>
        <w:t xml:space="preserve">    def forward(self, x):</w:t>
        <w:br/>
        <w:t xml:space="preserve">        b, c, h, w = x.size()  # 获取输入的尺寸</w:t>
        <w:br/>
        <w:t xml:space="preserve">        group_x = x.reshape(b * self.groups, -1, h, w)  # 将输入重塑为分组形式</w:t>
        <w:br/>
        <w:t xml:space="preserve">        x_h = self.pool_h(group_x)  # 对高度进行池化</w:t>
        <w:br/>
        <w:t xml:space="preserve">        x_w = self.pool_w(group_x).permute(0, 1, 3, 2)  # 对宽度进行池化并转置</w:t>
        <w:br/>
        <w:t xml:space="preserve">        hw = self.conv1x1(torch.cat([x_h, x_w], dim=2))  # 1x1卷积</w:t>
        <w:br/>
        <w:t xml:space="preserve">        x_h, x_w = torch.split(hw, [h, w], dim=2)  # 分割结果</w:t>
        <w:br/>
        <w:t xml:space="preserve">        x1 = self.gn(group_x * x_h.sigmoid() * x_w.permute(0, 1, 3, 2).sigmoid())  # 归一化</w:t>
        <w:br/>
        <w:t xml:space="preserve">        x2 = self.conv3x3(group_x)  # 3x3卷积</w:t>
        <w:br/>
        <w:t xml:space="preserve">        x11 = self.softmax(self.agp(x1).reshape(b * self.groups, -1, 1).permute(0, 2, 1))  # 计算权重</w:t>
        <w:br/>
        <w:t xml:space="preserve">        x12 = x2.reshape(b * self.groups, c // self.groups, -1)  # 重塑</w:t>
        <w:br/>
        <w:t xml:space="preserve">        x21 = self.softmax(self.agp(x2).reshape(b * self.groups, -1, 1).permute(0, 2, 1))  # 计算权重</w:t>
        <w:br/>
        <w:t xml:space="preserve">        x22 = x1.reshape(b * self.groups, c // self.groups, -1)  # 重塑</w:t>
        <w:br/>
        <w:t xml:space="preserve">        weights = (torch.matmul(x11, x12) + torch.matmul(x21, x22)).reshape(b * self.groups, 1, h, w)  # 计算最终权重</w:t>
        <w:br/>
        <w:t xml:space="preserve">        return (group_x * weights.sigmoid()).reshape(b, c, h, w)  # 返回加权后的结果</w:t>
        <w:br/>
        <w:br/>
        <w:t>class SimAM(nn.Module):</w:t>
        <w:br/>
        <w:t xml:space="preserve">    """ </w:t>
        <w:br/>
        <w:t xml:space="preserve">    SimAM 模块，用于自适应特征增强。</w:t>
        <w:br/>
        <w:t xml:space="preserve">    """</w:t>
        <w:br/>
        <w:t xml:space="preserve">    def __init__(self, e_lambda=1e-4):</w:t>
        <w:br/>
        <w:t xml:space="preserve">        super(SimAM, self).__init__()</w:t>
        <w:br/>
        <w:t xml:space="preserve">        self.activaton = nn.Sigmoid()  # Sigmoid激活函数</w:t>
        <w:br/>
        <w:t xml:space="preserve">        self.e_lambda = e_lambda  # 正则化参数</w:t>
        <w:br/>
        <w:br/>
        <w:t xml:space="preserve">    def forward(self, x):</w:t>
        <w:br/>
        <w:t xml:space="preserve">        b, c, h, w = x.size()  # 获取输入的尺寸</w:t>
        <w:br/>
        <w:t xml:space="preserve">        n = w * h - 1  # 计算总的像素点数</w:t>
        <w:br/>
        <w:t xml:space="preserve">        x_minus_mu_square = (x - x.mean(dim=[2, 3], keepdim=True)).pow(2)  # 计算均值平方差</w:t>
        <w:br/>
        <w:t xml:space="preserve">        y = x_minus_mu_square / (4 * (x_minus_mu_square.sum(dim=[2, 3], keepdim=True) / n + self.e_lambda)) + 0.5  # 计算y</w:t>
        <w:br/>
        <w:t xml:space="preserve">        return x * self.activaton(y)  # 返回加权后的结果</w:t>
        <w:br/>
        <w:br/>
        <w:t>class SpatialGroupEnhance(nn.Module):</w:t>
        <w:br/>
        <w:t xml:space="preserve">    """ </w:t>
        <w:br/>
        <w:t xml:space="preserve">    空间组增强模块，用于增强特征的空间表示。</w:t>
        <w:br/>
        <w:t xml:space="preserve">    """</w:t>
        <w:br/>
        <w:t xml:space="preserve">    def __init__(self, groups=8):</w:t>
        <w:br/>
        <w:t xml:space="preserve">        super().__init__()</w:t>
        <w:br/>
        <w:t xml:space="preserve">        self.groups = groups  # 组数</w:t>
        <w:br/>
        <w:t xml:space="preserve">        self.avg_pool = nn.AdaptiveAvgPool2d(1)  # 自适应平均池化</w:t>
        <w:br/>
        <w:t xml:space="preserve">        self.weight = nn.Parameter(torch.zeros(1, groups, 1, 1))  # 权重参数</w:t>
        <w:br/>
        <w:t xml:space="preserve">        self.bias = nn.Parameter(torch.zeros(1, groups, 1, 1))  # 偏置参数</w:t>
        <w:br/>
        <w:t xml:space="preserve">        self.sig = nn.Sigmoid()  # Sigmoid激活函数</w:t>
        <w:br/>
        <w:t xml:space="preserve">        self.init_weights()  # 初始化权重</w:t>
        <w:br/>
        <w:br/>
        <w:t xml:space="preserve">    def init_weights(self):</w:t>
        <w:br/>
        <w:t xml:space="preserve">        """ 初始化权重 """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mode='fan_out')  # Kaiming初始化</w:t>
        <w:br/>
        <w:t xml:space="preserve">                if m.bias is not None:</w:t>
        <w:br/>
        <w:t xml:space="preserve">                    nn.init.constant_(m.bias, 0)  # 偏置初始化为0</w:t>
        <w:br/>
        <w:t xml:space="preserve">            elif isinstance(m, nn.BatchNorm2d):</w:t>
        <w:br/>
        <w:t xml:space="preserve">                nn.init.constant_(m.weight, 1)  # 批归一化权重初始化为1</w:t>
        <w:br/>
        <w:t xml:space="preserve">                nn.init.constant_(m.bias, 0)  # 偏置初始化为0</w:t>
        <w:br/>
        <w:t xml:space="preserve">            elif isinstance(m, nn.Linear):</w:t>
        <w:br/>
        <w:t xml:space="preserve">                nn.init.normal_(m.weight, std=0.001)  # 线性层权重初始化</w:t>
        <w:br/>
        <w:t xml:space="preserve">                if m.bias is not None:</w:t>
        <w:br/>
        <w:t xml:space="preserve">                    nn.init.constant_(m.bias, 0)  # 偏置初始化为0</w:t>
        <w:br/>
        <w:br/>
        <w:t xml:space="preserve">    def forward(self, x):</w:t>
        <w:br/>
        <w:t xml:space="preserve">        b, c, h, w = x.shape  # 获取输入的尺寸</w:t>
        <w:br/>
        <w:t xml:space="preserve">        x = x.view(b * self.groups, -1, h, w)  # 重塑输入</w:t>
        <w:br/>
        <w:t xml:space="preserve">        xn = x * self.avg_pool(x)  # 计算平均池化</w:t>
        <w:br/>
        <w:t xml:space="preserve">        xn = xn.sum(dim=1, keepdim=True)  # 求和</w:t>
        <w:br/>
        <w:t xml:space="preserve">        t = xn.view(b * self.groups, -1)  # 重塑</w:t>
        <w:br/>
        <w:t xml:space="preserve">        t = t - t.mean(dim=1, keepdim=True)  # 减去均值</w:t>
        <w:br/>
        <w:t xml:space="preserve">        std = t.std(dim=1, keepdim=True) + 1e-5  # 计算标准差</w:t>
        <w:br/>
        <w:t xml:space="preserve">        t = t / std  # 归一化</w:t>
        <w:br/>
        <w:t xml:space="preserve">        t = t.view(b, self.groups, h, w)  # 重塑</w:t>
        <w:br/>
        <w:t xml:space="preserve">        t = t * self.weight + self.bias  # 加权</w:t>
        <w:br/>
        <w:t xml:space="preserve">        t = t.view(b * self.groups, 1, h, w)  # 重塑</w:t>
        <w:br/>
        <w:t xml:space="preserve">        x = x * self.sig(t)  # 返回加权后的结果</w:t>
        <w:br/>
        <w:t xml:space="preserve">        return x.view(b, c, h, w)  # 返回最终结果</w:t>
        <w:br/>
        <w:t>```</w:t>
        <w:br/>
        <w:br/>
        <w:t>### 代码说明：</w:t>
        <w:br/>
        <w:t>1. **EMA (Exponential Moving Average)**: 该模块用于增强特征表示，通过对输入特征进行加权和归一化，提升模型的表现。</w:t>
        <w:br/>
        <w:t>2. **SimAM (Similarity Adaptive Module)**: 该模块通过计算输入特征的均值和方差，动态调整特征的权重，增强模型的自适应能力。</w:t>
        <w:br/>
        <w:t>3. **SpatialGroupEnhance**: 该模块通过对输入特征进行空间增强，提升特征的空间表示能力，使用自适应平均池化和Sigmoid激活函数来实现。```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`attention.py` 定义了一系列用于深度学习中注意力机制的模块，主要基于 PyTorch 框架。文件中包含了多个类，每个类实现了不同类型的注意力机制或相关功能，以下是对文件内容的详细说明。</w:t>
        <w:br/>
        <w:br/>
        <w:t>首先，文件导入了必要的库，包括 PyTorch 的核心模块和一些其他工具，如 `torchvision` 和 `einops`。这些库提供了张量操作、神经网络层、初始化方法等功能。</w:t>
        <w:br/>
        <w:br/>
        <w:t>接下来，文件定义了一系列注意力模块，包括：</w:t>
        <w:br/>
        <w:br/>
        <w:t>1. **EMA (Exponential Moving Average)**：该模块通过对输入进行分组处理，计算每个组的加权平均，并使用 sigmoid 函数生成权重，从而增强特征的表达能力。</w:t>
        <w:br/>
        <w:br/>
        <w:t>2. **SimAM (Similarity Attention Module)**：这是一个基于相似度的注意力模块，通过计算输入特征的均值和方差来生成注意力权重，强调特征的相似性。</w:t>
        <w:br/>
        <w:br/>
        <w:t>3. **SpatialGroupEnhance**：该模块通过对输入特征进行空间增强，利用自适应平均池化和 sigmoid 激活函数来生成空间注意力权重。</w:t>
        <w:br/>
        <w:br/>
        <w:t>4. **TopkRouting**：实现了可微分的 Top-k 路由机制，选择最相关的特征进行后续处理。</w:t>
        <w:br/>
        <w:br/>
        <w:t>5. **KVGather**：用于根据路由索引和权重选择键值对，支持不同的加权方式（如软加权和硬加权）。</w:t>
        <w:br/>
        <w:br/>
        <w:t>6. **QKVLinear**：用于将输入特征映射到查询、键和值的线性变换。</w:t>
        <w:br/>
        <w:br/>
        <w:t>7. **BiLevelRoutingAttention**：实现了双层路由注意力机制，结合了局部和全局注意力的优势。</w:t>
        <w:br/>
        <w:br/>
        <w:t>8. **LocalWindowAttention**：局部窗口注意力模块，适用于图像处理，利用局部窗口的特征进行注意力计算。</w:t>
        <w:br/>
        <w:br/>
        <w:t>9. **CoordAtt**、**TripletAttention**、**BAMBlock**、**EfficientAttention** 等模块：这些模块实现了不同的注意力机制，增强了模型的特征提取能力。</w:t>
        <w:br/>
        <w:br/>
        <w:t>10. **其他模块**：如 `DeformConv`、`EffectiveSEModule`、`MLCA` 等，提供了不同的卷积和注意力机制，进一步丰富了模型的功能。</w:t>
        <w:br/>
        <w:br/>
        <w:t>文件中还包含了一些辅助函数，如 `img2windows` 和 `windows2img`，用于将图像划分为窗口和将窗口重组为图像。这些函数在处理图像时非常有用，尤其是在实现局部注意力机制时。</w:t>
        <w:br/>
        <w:br/>
        <w:t>总的来说，这个文件实现了多种注意力机制，适用于不同的深度学习任务，尤其是在计算机视觉领域。通过组合这些模块，可以构建出更强大的神经网络模型，以提高特征提取和表示能力。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class Mlp(nn.Module):</w:t>
        <w:br/>
        <w:t xml:space="preserve">    """多层感知机（MLP）模块"""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输出特征数，如果未指定则与输入特征数相同</w:t>
        <w:br/>
        <w:t xml:space="preserve">        hidden_features = hidden_features or in_features  # 隐藏层特征数，如果未指定则与输入特征数相同</w:t>
        <w:br/>
        <w:t xml:space="preserve">        self.fc1 = nn.Conv2d(in_features, hidden_features, 1)  # 第一个卷积层</w:t>
        <w:br/>
        <w:t xml:space="preserve">        self.dwconv = DWConv(hidden_features)  # 深度卷积层</w:t>
        <w:br/>
        <w:t xml:space="preserve">        self.act = act_layer()  # 激活函数</w:t>
        <w:br/>
        <w:t xml:space="preserve">        self.fc2 = nn.Conv2d(hidden_features, out_features, 1)  # 第二个卷积层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  # 通过第一个卷积层</w:t>
        <w:br/>
        <w:t xml:space="preserve">        x = self.dwconv(x)  # 通过深度卷积层</w:t>
        <w:br/>
        <w:t xml:space="preserve">        x = self.act(x)  # 激活</w:t>
        <w:br/>
        <w:t xml:space="preserve">        x = self.drop(x)  # Dropout</w:t>
        <w:br/>
        <w:t xml:space="preserve">        x = self.fc2(x)  # 通过第二个卷积层</w:t>
        <w:br/>
        <w:t xml:space="preserve">        x = self.drop(x)  # Dropout</w:t>
        <w:br/>
        <w:t xml:space="preserve">        return x</w:t>
        <w:br/>
        <w:br/>
        <w:t>class Attention(nn.Module):</w:t>
        <w:br/>
        <w:t xml:space="preserve">    """注意力模块"""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投影层1</w:t>
        <w:br/>
        <w:t xml:space="preserve">        self.activation = nn.GELU()  # 激活函数</w:t>
        <w:br/>
        <w:t xml:space="preserve">        self.spatial_gating_unit = LSKblock(d_model)  # 空间门控单元</w:t>
        <w:br/>
        <w:t xml:space="preserve">        self.proj_2 = nn.Conv2d(d_model, d_model, 1)  # 投影层2</w:t>
        <w:br/>
        <w:br/>
        <w:t xml:space="preserve">    def forward(self, x):</w:t>
        <w:br/>
        <w:t xml:space="preserve">        """前向传播"""</w:t>
        <w:br/>
        <w:t xml:space="preserve">        shortcut = x.clone()  # 保存输入以进行残差连接</w:t>
        <w:br/>
        <w:t xml:space="preserve">        x = self.proj_1(x)  # 通过投影层1</w:t>
        <w:br/>
        <w:t xml:space="preserve">        x = self.activation(x)  # 激活</w:t>
        <w:br/>
        <w:t xml:space="preserve">        x = self.spatial_gating_unit(x)  # 通过空间门控单元</w:t>
        <w:br/>
        <w:t xml:space="preserve">        x = self.proj_2(x)  # 通过投影层2</w:t>
        <w:br/>
        <w:t xml:space="preserve">        x = x + shortcut  # 残差连接</w:t>
        <w:br/>
        <w:t xml:space="preserve">        return x</w:t>
        <w:br/>
        <w:br/>
        <w:t>class Block(nn.Module):</w:t>
        <w:br/>
        <w:t xml:space="preserve">    """基本块，包括注意力和MLP"""</w:t>
        <w:br/>
        <w:t xml:space="preserve">    def __init__(self, dim, mlp_ratio=4., drop=0., drop_path=0., act_layer=nn.GELU):</w:t>
        <w:br/>
        <w:t xml:space="preserve">        super().__init__()</w:t>
        <w:br/>
        <w:t xml:space="preserve">        self.norm1 = nn.BatchNorm2d(dim)  # 第一层归一化</w:t>
        <w:br/>
        <w:t xml:space="preserve">        self.norm2 = nn.BatchNorm2d(dim)  # 第二层归一化</w:t>
        <w:br/>
        <w:t xml:space="preserve">        self.attn = Attention(dim)  # 注意力模块</w:t>
        <w:br/>
        <w:t xml:space="preserve">        self.drop_path = DropPath(drop_path) if drop_path &gt; 0. else nn.Identity()  # 随机深度</w:t>
        <w:br/>
        <w:t xml:space="preserve">        mlp_hidden_dim = int(dim * mlp_ratio)  # MLP隐藏层维度</w:t>
        <w:br/>
        <w:t xml:space="preserve">        self.mlp = Mlp(in_features=dim, hidden_features=mlp_hidden_dim, act_layer=act_layer, drop=drop)  # MLP模块</w:t>
        <w:br/>
        <w:br/>
        <w:t xml:space="preserve">    def forward(self, x):</w:t>
        <w:br/>
        <w:t xml:space="preserve">        """前向传播"""</w:t>
        <w:br/>
        <w:t xml:space="preserve">        x = x + self.drop_path(self.attn(self.norm1(x)))  # 通过注意力模块并添加残差</w:t>
        <w:br/>
        <w:t xml:space="preserve">        x = x + self.drop_path(self.mlp(self.norm2(x)))  # 通过MLP模块并添加残差</w:t>
        <w:br/>
        <w:t xml:space="preserve">        return x</w:t>
        <w:br/>
        <w:br/>
        <w:t>class LSKNet(nn.Module):</w:t>
        <w:br/>
        <w:t xml:space="preserve">    """LSKNet模型"""</w:t>
        <w:br/>
        <w:t xml:space="preserve">    def __init__(self, img_size=224, in_chans=3, embed_dims=[64, 128, 256, 512], depths=[3, 4, 6, 3]):</w:t>
        <w:br/>
        <w:t xml:space="preserve">        super().__init__()</w:t>
        <w:br/>
        <w:t xml:space="preserve">        self.num_stages = len(depths)  # 网络阶段数</w:t>
        <w:br/>
        <w:t xml:space="preserve">        for i in range(self.num_stages):</w:t>
        <w:br/>
        <w:t xml:space="preserve">            # 初始化每个阶段的嵌入层和块</w:t>
        <w:br/>
        <w:t xml:space="preserve">            patch_embed = OverlapPatchEmbed(img_size=img_size // (2 ** i), in_chans=in_chans if i == 0 else embed_dims[i - 1], embed_dim=embed_dims[i])</w:t>
        <w:br/>
        <w:t xml:space="preserve">            block = nn.ModuleList([Block(dim=embed_dims[i]) for _ in range(depths[i])])  # 生成块</w:t>
        <w:br/>
        <w:t xml:space="preserve">            norm = nn.LayerNorm(embed_dims[i])  # 归一化层</w:t>
        <w:br/>
        <w:t xml:space="preserve">            setattr(self, f"patch_embed{i + 1}", patch_embed)  # 将嵌入层添加到模型中</w:t>
        <w:br/>
        <w:t xml:space="preserve">            setattr(self, f"block{i + 1}", block)  # 将块添加到模型中</w:t>
        <w:br/>
        <w:t xml:space="preserve">            setattr(self, f"norm{i + 1}", norm)  # 将归一化层添加到模型中</w:t>
        <w:br/>
        <w:br/>
        <w:t xml:space="preserve">    def forward(self, x):</w:t>
        <w:br/>
        <w:t xml:space="preserve">        """前向传播"""</w:t>
        <w:br/>
        <w:t xml:space="preserve">        outs = []</w:t>
        <w:br/>
        <w:t xml:space="preserve">        for i in range(self.num_stages):</w:t>
        <w:br/>
        <w:t xml:space="preserve">            patch_embed = getattr(self, f"patch_embed{i + 1}")  # 获取嵌入层</w:t>
        <w:br/>
        <w:t xml:space="preserve">            block = getattr(self, f"block{i + 1}")  # 获取块</w:t>
        <w:br/>
        <w:t xml:space="preserve">            norm = getattr(self, f"norm{i + 1}")  # 获取归一化层</w:t>
        <w:br/>
        <w:t xml:space="preserve">            x, H, W = patch_embed(x)  # 嵌入</w:t>
        <w:br/>
        <w:t xml:space="preserve">            for blk in block:</w:t>
        <w:br/>
        <w:t xml:space="preserve">                x = blk(x)  # 通过每个块</w:t>
        <w:br/>
        <w:t xml:space="preserve">            x = norm(x)  # 归一化</w:t>
        <w:br/>
        <w:t xml:space="preserve">            outs.append(x)  # 保存输出</w:t>
        <w:br/>
        <w:t xml:space="preserve">        return outs</w:t>
        <w:br/>
        <w:br/>
        <w:t>class DWConv(nn.Module):</w:t>
        <w:br/>
        <w:t xml:space="preserve">    """深度卷积模块"""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padding=1, groups=dim)  # 深度卷积层</w:t>
        <w:br/>
        <w:br/>
        <w:t xml:space="preserve">    def forward(self, x):</w:t>
        <w:br/>
        <w:t xml:space="preserve">        """前向传播"""</w:t>
        <w:br/>
        <w:t xml:space="preserve">        return self.dwconv(x)  # 通过深度卷积层</w:t>
        <w:br/>
        <w:br/>
        <w:t># 生成模型的函数</w:t>
        <w:br/>
        <w:t>def lsknet_t(weights=''):</w:t>
        <w:br/>
        <w:t xml:space="preserve">    model = LSKNet(embed_dims=[32, 64, 160, 256], depths=[3, 3, 5, 2])  # 创建LSKNet模型</w:t>
        <w:br/>
        <w:t xml:space="preserve">    if weights:</w:t>
        <w:br/>
        <w:t xml:space="preserve">        model.load_state_dict(torch.load(weights)['state_dict'])  # 加载权重</w:t>
        <w:br/>
        <w:t xml:space="preserve">    return model</w:t>
        <w:br/>
        <w:br/>
        <w:t># 主程序</w:t>
        <w:br/>
        <w:t>if __name__ == '__main__':</w:t>
        <w:br/>
        <w:t xml:space="preserve">    model = lsknet_t('lsk_t_backbone-2ef8a593.pth')  # 创建模型并加载权重</w:t>
        <w:br/>
        <w:t xml:space="preserve">    inputs = torch.randn((1, 3, 640, 640))  # 随机输入</w:t>
        <w:br/>
        <w:t xml:space="preserve">    for i in model(inputs):</w:t>
        <w:br/>
        <w:t xml:space="preserve">        print(i.size())  # 输出每个阶段的输出尺寸</w:t>
        <w:br/>
        <w:t>```</w:t>
        <w:br/>
        <w:br/>
        <w:t>### 代码核心部分说明：</w:t>
        <w:br/>
        <w:t>1. **Mlp**：实现了一个多层感知机，包含两个卷积层和一个深度卷积层，使用GELU激活函数和Dropout。</w:t>
        <w:br/>
        <w:t>2. **Attention**：实现了一个注意力机制，包含两个投影层和一个空间门控单元。</w:t>
        <w:br/>
        <w:t>3. **Block**：将注意力模块和MLP结合在一起，形成一个基本的网络块。</w:t>
        <w:br/>
        <w:t>4. **LSKNet**：构建整个网络结构，包含多个阶段，每个阶段由嵌入层、多个块和归一化层组成。</w:t>
        <w:br/>
        <w:t>5. **DWConv**：实现了深度卷积，用于特征提取。</w:t>
        <w:br/>
        <w:t>6. **lsknet_t**：用于创建LSKNet模型并加载预训练权重的函数。```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`lsknet.py` 实现了一个名为 LSKNet 的深度学习模型，主要用于图像处理任务。该模型的结构包括多个模块和层，具体实现了卷积、注意力机制和多层感知机等功能。以下是对代码的详细讲解。</w:t>
        <w:br/>
        <w:br/>
        <w:t>首先，程序导入了必要的库，包括 PyTorch 及其神经网络模块、函数式工具和 NumPy。接着，定义了一个 Mlp 类，这个类实现了一个多层感知机，包含两个卷积层和一个深度卷积层（DWConv），并使用 GELU 激活函数和 Dropout 层来增加模型的非线性和防止过拟合。</w:t>
        <w:br/>
        <w:br/>
        <w:t>接下来是 LSKblock 类，它实现了一个特定的注意力机制。该类使用了多个卷积层，包括深度卷积和空间卷积，通过对输入特征图进行处理，生成注意力权重，并对输入进行加权，增强了模型对重要特征的关注。</w:t>
        <w:br/>
        <w:br/>
        <w:t>Attention 类则封装了 LSKblock，并在其前后添加了线性变换和激活函数。Block 类是模型的基本构建块，结合了归一化、注意力机制和多层感知机，形成了一个完整的处理单元。它还使用了层级缩放参数来增强模型的表达能力。</w:t>
        <w:br/>
        <w:br/>
        <w:t>OverlapPatchEmbed 类负责将输入图像划分为重叠的补丁，并将这些补丁嵌入到一个高维空间中。它使用卷积层来实现这一功能，并在输出后进行归一化处理。</w:t>
        <w:br/>
        <w:br/>
        <w:t>LSKNet 类是整个模型的核心，构造了多个阶段，每个阶段包含了补丁嵌入、多个 Block 和归一化层。模型的深度和宽度可以通过参数进行调整。该类还实现了前向传播方法，处理输入数据并返回每个阶段的输出。</w:t>
        <w:br/>
        <w:br/>
        <w:t>DWConv 类实现了深度卷积操作，进一步增强了模型的特征提取能力。程序中还定义了一个 update_weight 函数，用于更新模型的权重。</w:t>
        <w:br/>
        <w:br/>
        <w:t>最后，提供了两个函数 lsknet_t 和 lsknet_s，用于创建不同配置的 LSKNet 模型，并可选择加载预训练权重。主程序部分创建了一个 LSKNet 模型实例，并对随机生成的输入进行前向传播，输出每个阶段的特征图尺寸。</w:t>
        <w:br/>
        <w:br/>
        <w:t>整体来看，这个程序文件实现了一个灵活且强大的图像处理模型，适用于各种计算机视觉任务。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深度学习模型和模块，主要用于图像处理和特征提取任务。整体架构包括了不同的注意力机制、卷积操作和多层感知机，旨在提高模型的表现和灵活性。每个文件实现了特定的功能模块，允许用户根据需求组合和扩展这些模块，以适应不同的应用场景。</w:t>
        <w:br/>
        <w:br/>
        <w:t>- **UniRepLKNet.py**：实现了一个高效的深度学习模型，结合了多种现有模型的特性，适用于多种视觉和音频任务。</w:t>
        <w:br/>
        <w:t>- **CTrans.py**：实现了基于通道的变换器，主要用于图像处理，结合了卷积、注意力机制和重建功能。</w:t>
        <w:br/>
        <w:t>- **attention.py**：定义了多种注意力机制模块，增强了特征提取能力，适用于计算机视觉领域。</w:t>
        <w:br/>
        <w:t>- **lsknet.py**：实现了 LSKNet 模型，结合了补丁嵌入、注意力机制和多层感知机，专注于图像处理任务。</w:t>
        <w:br/>
        <w:br/>
        <w:t>### 文件功能整理表</w:t>
        <w:br/>
        <w:br/>
        <w:t>| 文件名                | 功能描述                                                                 |</w:t>
        <w:br/>
        <w:t>|-----------------------|--------------------------------------------------------------------------|</w:t>
        <w:br/>
        <w:t>| UniRepLKNet.py        | 实现了一个高效的深度学习模型，结合多种现有模型特性，适用于视觉和音频任务。 |</w:t>
        <w:br/>
        <w:t>| CTrans.py             | 实现了基于通道的变换器，主要用于图像处理，结合卷积、注意力机制和重建功能。 |</w:t>
        <w:br/>
        <w:t>| attention.py          | 定义了多种注意力机制模块，增强特征提取能力，适用于计算机视觉领域。         |</w:t>
        <w:br/>
        <w:t xml:space="preserve">| lsknet.py             | 实现了 LSKNet 模型，结合补丁嵌入、注意力机制和多层感知机，专注于图像处理任务。 | </w:t>
        <w:br/>
        <w:br/>
        <w:t>通过这些模块的组合，用户可以构建出灵活且强大的深度学习模型，以满足不同的研究和应用需求。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